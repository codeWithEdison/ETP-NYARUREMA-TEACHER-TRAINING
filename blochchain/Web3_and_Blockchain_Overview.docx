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Web3, Blockchain, Cryptography, and Smart Contracts Overview</w:t>
      </w:r>
    </w:p>
    <w:p>
      <w:pPr>
        <w:pStyle w:val="Heading1"/>
      </w:pPr>
      <w:r>
        <w:t>1. What is Web3?</w:t>
      </w:r>
    </w:p>
    <w:p>
      <w:r>
        <w:t>Web3 is the next generation of the internet that emphasizes decentralization, blockchain technology, and cryptocurrencies. Unlike Web2 (which focuses on user-generated content and social networking on centralized platforms like Google, Facebook), Web3 enables users to interact with decentralized applications (dApps) on blockchain networks like Ethereum.</w:t>
        <w:br/>
        <w:t>Example: Web3 allows users to use a cryptocurrency wallet like MetaMask to interact with decentralized applications, where no centralized authority controls the data or operations.</w:t>
      </w:r>
    </w:p>
    <w:p>
      <w:pPr>
        <w:pStyle w:val="Heading1"/>
      </w:pPr>
      <w:r>
        <w:t>2. Why Blockchain?</w:t>
      </w:r>
    </w:p>
    <w:p>
      <w:r>
        <w:t>Blockchain is used to create secure, decentralized systems that remove the need for intermediaries (like banks or governments). It ensures transparency, immutability, and security of transactions.</w:t>
        <w:br/>
        <w:t>Example: Instead of relying on a bank to verify financial transactions, a blockchain verifies and records each transaction across a network of computers.</w:t>
      </w:r>
    </w:p>
    <w:p>
      <w:pPr>
        <w:pStyle w:val="Heading1"/>
      </w:pPr>
      <w:r>
        <w:t>3. What is Blockchain?</w:t>
      </w:r>
    </w:p>
    <w:p>
      <w:r>
        <w:t>Blockchain is a decentralized digital ledger that records transactions in 'blocks' that are linked together in a 'chain.' Each block contains a set of transactions that are verified by the network, making the blockchain secure and transparent.</w:t>
        <w:br/>
        <w:t>Example: In the Bitcoin blockchain, every time someone makes a transaction, it is recorded in a block and added to the chain after being verified by network participants (nodes).</w:t>
      </w:r>
    </w:p>
    <w:p>
      <w:pPr>
        <w:pStyle w:val="Heading1"/>
      </w:pPr>
      <w:r>
        <w:t>4. Cryptography</w:t>
      </w:r>
    </w:p>
    <w:p>
      <w:r>
        <w:t>Cryptography is the science of securing information so that only intended recipients can read it. It ensures data privacy, integrity, and authenticity by using encryption techniques.</w:t>
        <w:br/>
        <w:t>Example: When sending a message over the internet, cryptography encrypts the data so only the intended recipient can decrypt and read it.</w:t>
      </w:r>
    </w:p>
    <w:p>
      <w:pPr>
        <w:pStyle w:val="Heading1"/>
      </w:pPr>
      <w:r>
        <w:t>5. Types of Cryptography</w:t>
      </w:r>
    </w:p>
    <w:p>
      <w:r>
        <w:t>There are two main types of cryptography:</w:t>
        <w:br/>
        <w:t>- Symmetric Cryptography: The same key is used for both encryption and decryption.</w:t>
        <w:br/>
        <w:t>- Asymmetric Cryptography: Uses a pair of keys (public and private keys). The public key encrypts the data, and the private key decrypts it.</w:t>
        <w:br/>
        <w:t>Example: RSA (Rivest-Shamir-Adleman) is an example of asymmetric cryptography where a public key is used to encrypt data and a private key to decrypt it.</w:t>
      </w:r>
    </w:p>
    <w:p>
      <w:pPr>
        <w:pStyle w:val="Heading1"/>
      </w:pPr>
      <w:r>
        <w:t>6. Digital Signature</w:t>
      </w:r>
    </w:p>
    <w:p>
      <w:r>
        <w:t>A digital signature is a cryptographic method that verifies the authenticity and integrity of a message or document. It is created using the sender’s private key and can be verified by the recipient using the sender's public key.</w:t>
        <w:br/>
        <w:t>Example: When sending a document in a blockchain, the sender can sign it digitally. The recipient can verify that the document hasn’t been tampered with by checking the sender’s public key.</w:t>
      </w:r>
    </w:p>
    <w:p>
      <w:pPr>
        <w:pStyle w:val="Heading1"/>
      </w:pPr>
      <w:r>
        <w:t>7. Node in Blockchain (Full Node, Partial, Miner)</w:t>
      </w:r>
    </w:p>
    <w:p>
      <w:r>
        <w:t>A node is any computer or device connected to the blockchain network that validates and relays transactions. Nodes store a copy of the blockchain and participate in the consensus process.</w:t>
        <w:br/>
        <w:t>Example: In Bitcoin, full nodes maintain a complete copy of the blockchain and verify each block and transaction.</w:t>
      </w:r>
    </w:p>
    <w:p>
      <w:pPr>
        <w:pStyle w:val="Heading1"/>
      </w:pPr>
      <w:r>
        <w:t>8. Hashing</w:t>
      </w:r>
    </w:p>
    <w:p>
      <w:r>
        <w:t>Hashing is a process of converting any input data into a fixed-size string of characters, using a hash function. It ensures that even a small change in the input will produce a vastly different hash output.</w:t>
        <w:br/>
        <w:t>Example: Bitcoin uses the SHA-256 hash function. If you input the phrase 'Hello, World!' it produces a unique hash output. Changing the phrase even slightly will result in a completely different hash.</w:t>
      </w:r>
    </w:p>
    <w:p>
      <w:pPr>
        <w:pStyle w:val="Heading1"/>
      </w:pPr>
      <w:r>
        <w:t>9. Merkle Tree</w:t>
      </w:r>
    </w:p>
    <w:p>
      <w:r>
        <w:t>A Merkle tree is a data structure that allows efficient and secure verification of data integrity. Each leaf node is a hash of a block of transactions, and each non-leaf node is a hash of its children.</w:t>
        <w:br/>
        <w:t>Example: In Bitcoin, the Merkle tree allows the verification of transactions by combining and hashing them in pairs, reducing the amount of data that needs to be verified.</w:t>
      </w:r>
    </w:p>
    <w:p>
      <w:pPr>
        <w:pStyle w:val="Heading1"/>
      </w:pPr>
      <w:r>
        <w:t>10. Blockchain Architecture</w:t>
      </w:r>
    </w:p>
    <w:p>
      <w:r>
        <w:t>Blockchain architecture refers to the structure and organization of a blockchain network, including how nodes, transactions, and blocks are arranged. It consists of layers like the network layer, consensus layer, and application layer.</w:t>
        <w:br/>
        <w:t>Example: In Ethereum's architecture, you have layers such as the consensus layer (handling proof-of-stake in Ethereum 2.0), the data layer (storing blockchain data), and the application layer (running smart contracts).</w:t>
      </w:r>
    </w:p>
    <w:p>
      <w:pPr>
        <w:pStyle w:val="Heading1"/>
      </w:pPr>
      <w:r>
        <w:t>11. Types of Blockchain</w:t>
      </w:r>
    </w:p>
    <w:p>
      <w:r>
        <w:t>- Public Blockchain: Anyone can participate (e.g., Bitcoin, Ethereum).</w:t>
        <w:br/>
        <w:t>- Private Blockchain: Permissioned, and only authorized entities can join.</w:t>
        <w:br/>
        <w:t>- Consortium Blockchain: A group of organizations manages the blockchain (e.g., Hyperledger).</w:t>
        <w:br/>
        <w:t>Example: Bitcoin is a public blockchain, while Hyperledger is a consortium blockchain used by enterprises.</w:t>
      </w:r>
    </w:p>
    <w:p>
      <w:pPr>
        <w:pStyle w:val="Heading1"/>
      </w:pPr>
      <w:r>
        <w:t>12. Consensus</w:t>
      </w:r>
    </w:p>
    <w:p>
      <w:r>
        <w:t>Consensus refers to the mechanism by which blockchain participants agree on the state of the blockchain. Different blockchains use different consensus algorithms.</w:t>
        <w:br/>
        <w:t>Example: Bitcoin uses Proof of Work (PoW), while Ethereum 2.0 uses Proof of Stake (PoS).</w:t>
      </w:r>
    </w:p>
    <w:p>
      <w:pPr>
        <w:pStyle w:val="Heading1"/>
      </w:pPr>
      <w:r>
        <w:t>13. Proof of Work (PoW)</w:t>
      </w:r>
    </w:p>
    <w:p>
      <w:r>
        <w:t>Proof of Work is a consensus algorithm where miners solve complex mathematical problems to validate transactions and create new blocks.</w:t>
        <w:br/>
        <w:t>Example: Bitcoin miners compete to solve a computational puzzle, and the first to solve it adds the next block to the chain and gets rewarded.</w:t>
      </w:r>
    </w:p>
    <w:p>
      <w:pPr>
        <w:pStyle w:val="Heading1"/>
      </w:pPr>
      <w:r>
        <w:t>14. Ethereum</w:t>
      </w:r>
    </w:p>
    <w:p>
      <w:r>
        <w:t>Ethereum is a decentralized blockchain platform that allows developers to build and deploy smart contracts and decentralized applications (dApps). It also has its cryptocurrency called Ether (ETH).</w:t>
        <w:br/>
        <w:t>Example: Popular dApps like Uniswap (a decentralized exchange) are built on Ethereum.</w:t>
      </w:r>
    </w:p>
    <w:p>
      <w:pPr>
        <w:pStyle w:val="Heading1"/>
      </w:pPr>
      <w:r>
        <w:t>15. Smart Contract</w:t>
      </w:r>
    </w:p>
    <w:p>
      <w:r>
        <w:t>A smart contract is a self-executing contract where the terms of the agreement are written directly into code. When certain conditions are met, the contract automatically executes.</w:t>
        <w:br/>
        <w:t>Example: In Ethereum, you could create a smart contract that automatically transfers funds when a product is delivered.</w:t>
      </w:r>
    </w:p>
    <w:p>
      <w:pPr>
        <w:pStyle w:val="Heading1"/>
      </w:pPr>
      <w:r>
        <w:t>16. Drawbacks of Blockchain</w:t>
      </w:r>
    </w:p>
    <w:p>
      <w:r>
        <w:t>- Scalability Issues: Blockchains struggle to handle a large number of transactions.</w:t>
        <w:br/>
        <w:t>- Energy Consumption: Proof of Work (PoW) blockchains like Bitcoin consume a lot of energy.</w:t>
        <w:br/>
        <w:t>- Regulatory Concerns: Governments are still figuring out how to regulate blockchain technology.</w:t>
      </w:r>
    </w:p>
    <w:p>
      <w:pPr>
        <w:pStyle w:val="Heading1"/>
      </w:pPr>
      <w:r>
        <w:t>17. Hyperledger</w:t>
      </w:r>
    </w:p>
    <w:p>
      <w:r>
        <w:t>Hyperledger is an open-source project created by the Linux Foundation to promote blockchain technologies for businesses. It focuses on enterprise-grade applications with permissioned blockchain networks.</w:t>
        <w:br/>
        <w:t>Example: Hyperledger Fabric is used for supply chain management by enterprises.</w:t>
      </w:r>
    </w:p>
    <w:p>
      <w:pPr>
        <w:pStyle w:val="Heading1"/>
      </w:pPr>
      <w:r>
        <w:t>18. How to Set Up a Smart Contract Environment</w:t>
      </w:r>
    </w:p>
    <w:p>
      <w:r>
        <w:t>To set up a smart contract environment for Ethereum, you typically need:</w:t>
        <w:br/>
        <w:t>1. Install Node.js: Many blockchain development tools use JavaScript.</w:t>
        <w:br/>
        <w:t>2. Install Ethereum Development Framework: Use tools like Truffle, Hardhat, or Remix.</w:t>
        <w:br/>
        <w:t>3. Set Up MetaMask Wallet: To interact with the Ethereum blockchain.</w:t>
        <w:br/>
        <w:t>4. Write a Smart Contract: In Solidity (Ethereum's programming language).</w:t>
        <w:br/>
        <w:t>5. Deploy: Use a tool like Hardhat or Remix to deploy the contract to Ethereum.</w:t>
        <w:br/>
        <w:t>Example: Using Truffle, you can compile a Solidity smart contract and deploy it on a test network like Ropsten.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